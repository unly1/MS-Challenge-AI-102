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Eu, eu acabei de acordar de um sonho</w:t>
        <w:br/>
        <w:t>Onde você e eu tivemos que dizer adeus</w:t>
        <w:br/>
        <w:t>E eu não sei o que tudo isso significa</w:t>
        <w:br/>
        <w:t>Mas desde que sobrevivi, percebi</w:t>
      </w:r>
    </w:p>
    <w:p>
      <w:r>
        <w:t>Onde quer que você vá, é para onde eu vou seguir</w:t>
        <w:br/>
        <w:t>Ninguém prometeu amanhã</w:t>
        <w:br/>
        <w:t>Então eu vou te amar todas as noites como se fosse a última noite</w:t>
        <w:br/>
        <w:t>Como se fosse a última noite</w:t>
      </w:r>
    </w:p>
    <w:p>
      <w:r>
        <w:t>Se o mundo estivesse acabando</w:t>
        <w:br/>
        <w:t>Eu gostaria de estar ao seu lado</w:t>
        <w:br/>
        <w:t>Se a festa acabou</w:t>
        <w:br/>
        <w:t>E nosso tempo na Terra acabou</w:t>
        <w:br/>
        <w:t>Eu gostaria de te abraçar só por um tempo</w:t>
        <w:br/>
        <w:t>E morrer com um sorriso</w:t>
        <w:br/>
        <w:t>Se o mundo estivesse acabando</w:t>
        <w:br/>
        <w:t>Eu gostaria de estar ao seu lado</w:t>
      </w:r>
    </w:p>
    <w:p>
      <w:r>
        <w:t>Ooh, perdido, perdido nas palavras que gritamos</w:t>
        <w:br/>
        <w:t>Eu nem quero mais fazer isso</w:t>
        <w:br/>
        <w:t>Porque você já sabe o que significa para mim</w:t>
        <w:br/>
        <w:t>E nosso amor é o único pelo qual vale a pena lutar</w:t>
      </w:r>
    </w:p>
    <w:p>
      <w:r>
        <w:t>Onde quer que você vá, é para onde eu vou seguir</w:t>
        <w:br/>
        <w:t>Ninguém prometeu amanhã</w:t>
        <w:br/>
        <w:t>Então eu vou te amar todas as noites como se fosse a última noite</w:t>
        <w:br/>
        <w:t>Como se fosse a última noite</w:t>
      </w:r>
    </w:p>
    <w:p>
      <w:r>
        <w:t>Se o mundo estivesse acabando</w:t>
        <w:br/>
        <w:t>Eu gostaria de estar ao seu lado</w:t>
        <w:br/>
        <w:t>Se a festa acabou</w:t>
        <w:br/>
        <w:t>E nosso tempo na Terra acabou</w:t>
        <w:br/>
        <w:t>Eu gostaria de te abraçar só por um tempo</w:t>
        <w:br/>
        <w:t>E morrer com um sorriso</w:t>
        <w:br/>
        <w:t>Se o mundo estivesse acabando</w:t>
        <w:br/>
        <w:t>Eu gostaria de estar ao seu lado</w:t>
      </w:r>
    </w:p>
    <w:p>
      <w:r>
        <w:t>Bem ao seu lado</w:t>
        <w:br/>
        <w:t>Perto de você</w:t>
        <w:br/>
        <w:t>Bem ao seu lado</w:t>
        <w:br/>
        <w:t>Oh-oh</w:t>
      </w:r>
    </w:p>
    <w:p>
      <w:r>
        <w:t>Se o mundo estivesse acabando</w:t>
        <w:br/>
        <w:t>Eu gostaria de estar ao seu lado</w:t>
        <w:br/>
        <w:t>Se a festa acabou</w:t>
        <w:br/>
        <w:t>E nosso tempo na Terra acabou</w:t>
        <w:br/>
        <w:t>Eu gostaria de te abraçar só por um tempo</w:t>
        <w:br/>
        <w:t>E morrer com um sorriso</w:t>
        <w:br/>
        <w:t>Se o mundo estivesse acabando</w:t>
        <w:br/>
        <w:t>Eu gostaria de estar ao seu lado</w:t>
        <w:br/>
        <w:t>Se o mundo estivesse acabando</w:t>
        <w:br/>
        <w:t>Eu gostaria de estar ao seu lado</w:t>
      </w:r>
    </w:p>
    <w:p>
      <w:r>
        <w:t>Eu gostaria de estar ao seu lado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